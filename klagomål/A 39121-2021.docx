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39121-2021 i Simrishamns kommun</w:t>
      </w:r>
    </w:p>
    <w:p>
      <w:r>
        <w:t>Detta dokument behandlar höga naturvärden i avverkningsamälan A 39121-2021 i Simrishamns kommun. Denna avverkningsanmälan inkom 2021-08-04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9121-2021.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6167897, E 445149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