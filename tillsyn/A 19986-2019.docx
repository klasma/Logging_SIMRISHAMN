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19986-2019 i Simrishamns kommun</w:t>
      </w:r>
    </w:p>
    <w:p>
      <w:r>
        <w:t>Detta dokument behandlar höga naturvärden i avverkningsamälan A 19986-2019 i Simrishamns kommun. Denna avverkningsanmälan inkom 2019-04-12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majviva (NT), axag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19986-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6153443, E 453375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